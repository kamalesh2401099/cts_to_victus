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9E5" w:rsidRDefault="00EB70E8">
      <w:pPr>
        <w:pStyle w:val="Title"/>
      </w:pPr>
      <w:r>
        <w:t>Software Requirements Specification (SRS)</w:t>
      </w:r>
    </w:p>
    <w:p w:rsidR="00C379E5" w:rsidRDefault="00EB70E8">
      <w:pPr>
        <w:pStyle w:val="Heading1"/>
      </w:pPr>
      <w:r>
        <w:t>E-Commerce Platform</w:t>
      </w:r>
    </w:p>
    <w:p w:rsidR="00C379E5" w:rsidRDefault="00EB70E8">
      <w:pPr>
        <w:pStyle w:val="Heading2"/>
      </w:pPr>
      <w:r>
        <w:t>1. Introduction</w:t>
      </w:r>
    </w:p>
    <w:p w:rsidR="00C379E5" w:rsidRDefault="00EB70E8">
      <w:pPr>
        <w:pStyle w:val="Heading3"/>
      </w:pPr>
      <w:r>
        <w:t>1.1 Purpose</w:t>
      </w:r>
    </w:p>
    <w:p w:rsidR="00C379E5" w:rsidRDefault="00EB70E8">
      <w:r>
        <w:t xml:space="preserve">The purpose of this document is to define the requirements for the development of an E-Commerce Platform. The platform allows users to browse products, place </w:t>
      </w:r>
      <w:r>
        <w:t>orders, make payments, and track deliveries. It is intended for customers, sellers, and admin users.</w:t>
      </w:r>
    </w:p>
    <w:p w:rsidR="00C379E5" w:rsidRDefault="00EB70E8">
      <w:pPr>
        <w:pStyle w:val="Heading3"/>
      </w:pPr>
      <w:r>
        <w:t>1.2 Scope</w:t>
      </w:r>
    </w:p>
    <w:p w:rsidR="00C379E5" w:rsidRDefault="00EB70E8">
      <w:r>
        <w:t>The E-Commerce Platform will be a web-based application where:</w:t>
      </w:r>
      <w:r>
        <w:br/>
        <w:t>- Customers can register, log in, browse and search products, place orders, and track them.</w:t>
      </w:r>
      <w:r>
        <w:br/>
        <w:t>- Sellers can list products, manage inventory, and track orders.</w:t>
      </w:r>
      <w:r>
        <w:br/>
        <w:t>- Admins can manage users, products, categories, and transactions.</w:t>
      </w:r>
      <w:r>
        <w:br/>
      </w:r>
      <w:r>
        <w:br/>
        <w:t>The platform will support payment gateway integration, order history, customer support, and a review system.</w:t>
      </w:r>
    </w:p>
    <w:p w:rsidR="00C379E5" w:rsidRDefault="00EB70E8">
      <w:pPr>
        <w:pStyle w:val="Heading3"/>
      </w:pPr>
      <w:r>
        <w:t>1.3 Definitions, Acronyms, and Abbreviations</w:t>
      </w:r>
    </w:p>
    <w:p w:rsidR="00C379E5" w:rsidRDefault="00EB70E8">
      <w:r>
        <w:t>- SRS: Software Requirements Specification</w:t>
      </w:r>
      <w:r>
        <w:br/>
        <w:t>- UI: User Interface</w:t>
      </w:r>
      <w:r>
        <w:br/>
        <w:t>- DBMS: Database Management System</w:t>
      </w:r>
      <w:r>
        <w:br/>
        <w:t>- SKU: Stock Keeping Unit</w:t>
      </w:r>
    </w:p>
    <w:p w:rsidR="00C379E5" w:rsidRDefault="00EB70E8">
      <w:pPr>
        <w:pStyle w:val="Heading3"/>
      </w:pPr>
      <w:r>
        <w:t>1.4 References</w:t>
      </w:r>
    </w:p>
    <w:p w:rsidR="00C379E5" w:rsidRDefault="00EB70E8">
      <w:r>
        <w:t>- IEEE SRS Standard – IEEE Std 830-1998</w:t>
      </w:r>
      <w:r>
        <w:br/>
        <w:t>- Bootstrap Framework Documentation</w:t>
      </w:r>
      <w:r>
        <w:br/>
        <w:t>- Spring Boot Documentation</w:t>
      </w:r>
    </w:p>
    <w:p w:rsidR="00C379E5" w:rsidRDefault="00EB70E8">
      <w:pPr>
        <w:pStyle w:val="Heading2"/>
      </w:pPr>
      <w:r>
        <w:t>2. Overall Description</w:t>
      </w:r>
    </w:p>
    <w:p w:rsidR="00C379E5" w:rsidRDefault="00EB70E8">
      <w:pPr>
        <w:pStyle w:val="Heading3"/>
      </w:pPr>
      <w:r>
        <w:t>2.1 Product Perspective</w:t>
      </w:r>
    </w:p>
    <w:p w:rsidR="00C379E5" w:rsidRDefault="00EB70E8">
      <w:r>
        <w:t>This product is an independent web application. It will use:</w:t>
      </w:r>
      <w:r>
        <w:br/>
        <w:t>- Frontend: HTML, CSS, Bootstrap, JavaScript</w:t>
      </w:r>
      <w:r>
        <w:br/>
        <w:t>- Backend: Spring Boot</w:t>
      </w:r>
      <w:r>
        <w:br/>
        <w:t>- Database: MySQL</w:t>
      </w:r>
      <w:r>
        <w:br/>
        <w:t>- Authentication: JWT (JSON Web Token) or Session-based</w:t>
      </w:r>
    </w:p>
    <w:p w:rsidR="00C379E5" w:rsidRDefault="00EB70E8">
      <w:pPr>
        <w:pStyle w:val="Heading3"/>
      </w:pPr>
      <w:r>
        <w:lastRenderedPageBreak/>
        <w:t>2.2 Product Functions</w:t>
      </w:r>
    </w:p>
    <w:p w:rsidR="00C379E5" w:rsidRDefault="00EB70E8">
      <w:r>
        <w:t>- User registration and login</w:t>
      </w:r>
      <w:r>
        <w:br/>
        <w:t>- Product catalog with search and filter</w:t>
      </w:r>
      <w:r>
        <w:br/>
        <w:t>- Shopping cart and checkout</w:t>
      </w:r>
      <w:r>
        <w:br/>
        <w:t>- Payment gateway integration</w:t>
      </w:r>
      <w:r>
        <w:br/>
        <w:t>- Order history and tracking</w:t>
      </w:r>
      <w:r>
        <w:br/>
        <w:t>- Admin dashboard for user and product management</w:t>
      </w:r>
    </w:p>
    <w:p w:rsidR="00C379E5" w:rsidRDefault="00EB70E8">
      <w:pPr>
        <w:pStyle w:val="Heading3"/>
      </w:pPr>
      <w:r>
        <w:t>2.3 User Classes and Characteristics</w:t>
      </w:r>
    </w:p>
    <w:p w:rsidR="00C379E5" w:rsidRDefault="00EB70E8">
      <w:r>
        <w:t>Customer: End users who browse and purchase products</w:t>
      </w:r>
      <w:r>
        <w:br/>
        <w:t>Seller: Users who upload and manage product listings</w:t>
      </w:r>
      <w:r>
        <w:br/>
        <w:t>Admin: Supervisors who control site-wide settings</w:t>
      </w:r>
    </w:p>
    <w:p w:rsidR="00C379E5" w:rsidRDefault="00EB70E8">
      <w:pPr>
        <w:pStyle w:val="Heading3"/>
      </w:pPr>
      <w:r>
        <w:t>2.4 Operating Environment</w:t>
      </w:r>
    </w:p>
    <w:p w:rsidR="00C379E5" w:rsidRDefault="00EB70E8">
      <w:r>
        <w:t>- Browser: Chrome, Firefox, Edge</w:t>
      </w:r>
      <w:r>
        <w:br/>
        <w:t>- OS: Windows, Linux, macOS</w:t>
      </w:r>
      <w:r>
        <w:br/>
        <w:t>- Database: MySQL</w:t>
      </w:r>
      <w:r>
        <w:br/>
        <w:t>- Server: Tomcat or embedded Spring Boot server</w:t>
      </w:r>
    </w:p>
    <w:p w:rsidR="00C379E5" w:rsidRDefault="00EB70E8">
      <w:pPr>
        <w:pStyle w:val="Heading3"/>
      </w:pPr>
      <w:r>
        <w:t>2.5 Design and Implementation Constraints</w:t>
      </w:r>
    </w:p>
    <w:p w:rsidR="00C379E5" w:rsidRDefault="00EB70E8">
      <w:r>
        <w:t>- Must be mobile responsive</w:t>
      </w:r>
      <w:r>
        <w:br/>
        <w:t>- Data must be secured (encryption and role-based access)</w:t>
      </w:r>
      <w:r>
        <w:br/>
        <w:t>- Must comply with GDPR for data privacy</w:t>
      </w:r>
    </w:p>
    <w:p w:rsidR="00C379E5" w:rsidRDefault="00EB70E8">
      <w:pPr>
        <w:pStyle w:val="Heading2"/>
      </w:pPr>
      <w:r>
        <w:t>3. System Features</w:t>
      </w:r>
    </w:p>
    <w:p w:rsidR="00C379E5" w:rsidRDefault="00EB70E8">
      <w:pPr>
        <w:pStyle w:val="Heading3"/>
      </w:pPr>
      <w:r>
        <w:t>3.1 User Registration and Authentication</w:t>
      </w:r>
    </w:p>
    <w:p w:rsidR="00C379E5" w:rsidRDefault="00EB70E8">
      <w:r>
        <w:t>Description: Users can register using email and password. Admin approves seller accounts.</w:t>
      </w:r>
    </w:p>
    <w:p w:rsidR="00C379E5" w:rsidRDefault="00EB70E8">
      <w:r>
        <w:t>Inputs: Name, Email, Password</w:t>
      </w:r>
    </w:p>
    <w:p w:rsidR="00C379E5" w:rsidRDefault="00EB70E8">
      <w:r>
        <w:t>Outputs: Success or error messages</w:t>
      </w:r>
    </w:p>
    <w:p w:rsidR="00C379E5" w:rsidRDefault="00EB70E8">
      <w:r>
        <w:t>Functional Requirements:</w:t>
      </w:r>
      <w:r>
        <w:br/>
        <w:t>- FR1: The system shall store encrypted passwords.</w:t>
      </w:r>
      <w:r>
        <w:br/>
        <w:t>- FR2: The system shall validate the email format and uniqueness.</w:t>
      </w:r>
    </w:p>
    <w:p w:rsidR="00C379E5" w:rsidRDefault="00EB70E8">
      <w:pPr>
        <w:pStyle w:val="Heading3"/>
      </w:pPr>
      <w:r>
        <w:t>3.2 Product Catalog</w:t>
      </w:r>
    </w:p>
    <w:p w:rsidR="00C379E5" w:rsidRDefault="00EB70E8">
      <w:r>
        <w:t>Description: Users can view and search for products.</w:t>
      </w:r>
    </w:p>
    <w:p w:rsidR="00C379E5" w:rsidRDefault="00EB70E8">
      <w:r>
        <w:t>Inputs: Search keywords, filters</w:t>
      </w:r>
    </w:p>
    <w:p w:rsidR="00C379E5" w:rsidRDefault="00EB70E8">
      <w:r>
        <w:t>Outputs: List of matched products</w:t>
      </w:r>
    </w:p>
    <w:p w:rsidR="00C379E5" w:rsidRDefault="00EB70E8">
      <w:r>
        <w:t>Functional Requirements:</w:t>
      </w:r>
      <w:r>
        <w:br/>
        <w:t>- FR3: The system shall allow category and price filtering.</w:t>
      </w:r>
      <w:r>
        <w:br/>
        <w:t>- FR4: The system shall support pagination for product listings.</w:t>
      </w:r>
    </w:p>
    <w:p w:rsidR="00C379E5" w:rsidRDefault="00EB70E8">
      <w:pPr>
        <w:pStyle w:val="Heading3"/>
      </w:pPr>
      <w:r>
        <w:lastRenderedPageBreak/>
        <w:t>3.3 Shopping Cart and Checkout</w:t>
      </w:r>
    </w:p>
    <w:p w:rsidR="00C379E5" w:rsidRDefault="00EB70E8">
      <w:r>
        <w:t>Description: Users can add products to a cart and place orders.</w:t>
      </w:r>
    </w:p>
    <w:p w:rsidR="00C379E5" w:rsidRDefault="00EB70E8">
      <w:r>
        <w:t>Inputs: Product IDs, quantity</w:t>
      </w:r>
    </w:p>
    <w:p w:rsidR="00C379E5" w:rsidRDefault="00EB70E8">
      <w:r>
        <w:t>Outputs: Order summary and confirmation</w:t>
      </w:r>
    </w:p>
    <w:p w:rsidR="00C379E5" w:rsidRDefault="00EB70E8">
      <w:r>
        <w:t>Functional Requirements:</w:t>
      </w:r>
      <w:r>
        <w:br/>
        <w:t>- FR5: The system shall update inventory after successful purchase.</w:t>
      </w:r>
      <w:r>
        <w:br/>
        <w:t>- FR6: The system shall send an email confirmation.</w:t>
      </w:r>
    </w:p>
    <w:p w:rsidR="00C379E5" w:rsidRDefault="00EB70E8">
      <w:pPr>
        <w:pStyle w:val="Heading3"/>
      </w:pPr>
      <w:r>
        <w:t>3.4 Payment Integration</w:t>
      </w:r>
    </w:p>
    <w:p w:rsidR="00C379E5" w:rsidRDefault="00EB70E8">
      <w:r>
        <w:t>Description: Supports online payments via Razorpay/Stripe.</w:t>
      </w:r>
    </w:p>
    <w:p w:rsidR="00C379E5" w:rsidRDefault="00EB70E8">
      <w:r>
        <w:t>Inputs: Payment credentials</w:t>
      </w:r>
    </w:p>
    <w:p w:rsidR="00C379E5" w:rsidRDefault="00EB70E8">
      <w:r>
        <w:t>Outputs: Payment success/failure message</w:t>
      </w:r>
    </w:p>
    <w:p w:rsidR="00C379E5" w:rsidRDefault="00EB70E8">
      <w:r>
        <w:t>Functional Requirements:</w:t>
      </w:r>
      <w:r>
        <w:br/>
        <w:t>- FR7: The system shall securely process payments.</w:t>
      </w:r>
      <w:r>
        <w:br/>
        <w:t>- FR8: The system shall handle payment callbacks.</w:t>
      </w:r>
    </w:p>
    <w:p w:rsidR="00C379E5" w:rsidRDefault="00EB70E8">
      <w:pPr>
        <w:pStyle w:val="Heading3"/>
      </w:pPr>
      <w:r>
        <w:t>3.5 Order Management</w:t>
      </w:r>
    </w:p>
    <w:p w:rsidR="00C379E5" w:rsidRDefault="00EB70E8">
      <w:r>
        <w:t>Description: Customers and sellers can view and manage orders.</w:t>
      </w:r>
    </w:p>
    <w:p w:rsidR="00C379E5" w:rsidRDefault="00EB70E8">
      <w:r>
        <w:t>Inputs: Order ID</w:t>
      </w:r>
    </w:p>
    <w:p w:rsidR="00C379E5" w:rsidRDefault="00EB70E8">
      <w:r>
        <w:t>Outputs: Order status and delivery info</w:t>
      </w:r>
    </w:p>
    <w:p w:rsidR="00C379E5" w:rsidRDefault="00EB70E8">
      <w:r>
        <w:t>Functional Requirements:</w:t>
      </w:r>
      <w:r>
        <w:br/>
        <w:t>- FR9: The system shall allow users to cancel unshipped orders.</w:t>
      </w:r>
      <w:r>
        <w:br/>
        <w:t>- FR10: The system shall auto-update status post-delivery.</w:t>
      </w:r>
    </w:p>
    <w:p w:rsidR="00C379E5" w:rsidRDefault="00EB70E8">
      <w:pPr>
        <w:pStyle w:val="Heading3"/>
      </w:pPr>
      <w:r>
        <w:t>3.6 Admin Panel</w:t>
      </w:r>
    </w:p>
    <w:p w:rsidR="00C379E5" w:rsidRDefault="00EB70E8">
      <w:r>
        <w:t>Description: Admin can manage all entities.</w:t>
      </w:r>
    </w:p>
    <w:p w:rsidR="00C379E5" w:rsidRDefault="00EB70E8">
      <w:r>
        <w:t>Inputs: Admin credentials, management options</w:t>
      </w:r>
    </w:p>
    <w:p w:rsidR="00C379E5" w:rsidRDefault="00EB70E8">
      <w:r>
        <w:t>Outputs: Dashboard, analytics</w:t>
      </w:r>
    </w:p>
    <w:p w:rsidR="00C379E5" w:rsidRDefault="00EB70E8">
      <w:r>
        <w:t>Functional Requirements:</w:t>
      </w:r>
      <w:r>
        <w:br/>
        <w:t>- FR11: The system shall allow product/category/user CRUD operations.</w:t>
      </w:r>
      <w:r>
        <w:br/>
        <w:t xml:space="preserve">- FR12: The </w:t>
      </w:r>
      <w:r>
        <w:t>system shall display sales analytics.</w:t>
      </w:r>
    </w:p>
    <w:p w:rsidR="00C379E5" w:rsidRDefault="00EB70E8">
      <w:pPr>
        <w:pStyle w:val="Heading2"/>
      </w:pPr>
      <w:r>
        <w:lastRenderedPageBreak/>
        <w:t>4. Non-Functional Requirements</w:t>
      </w:r>
    </w:p>
    <w:p w:rsidR="00C379E5" w:rsidRDefault="00EB70E8">
      <w:pPr>
        <w:pStyle w:val="Heading3"/>
      </w:pPr>
      <w:r>
        <w:t>4.1 Performance Requirements</w:t>
      </w:r>
    </w:p>
    <w:p w:rsidR="00C379E5" w:rsidRDefault="00EB70E8">
      <w:r>
        <w:t>- The platform should support 100 concurrent users.</w:t>
      </w:r>
      <w:r>
        <w:br/>
        <w:t>- Page load time should be under 3 seconds.</w:t>
      </w:r>
    </w:p>
    <w:p w:rsidR="00C379E5" w:rsidRDefault="00EB70E8">
      <w:pPr>
        <w:pStyle w:val="Heading3"/>
      </w:pPr>
      <w:r>
        <w:t>4.2 Security Requirements</w:t>
      </w:r>
    </w:p>
    <w:p w:rsidR="00C379E5" w:rsidRDefault="00EB70E8">
      <w:r>
        <w:t xml:space="preserve">- Passwords must be hashed </w:t>
      </w:r>
      <w:r>
        <w:t>using bcrypt.</w:t>
      </w:r>
      <w:r>
        <w:br/>
        <w:t>- Role-based access control must be implemented.</w:t>
      </w:r>
    </w:p>
    <w:p w:rsidR="00C379E5" w:rsidRDefault="00EB70E8">
      <w:pPr>
        <w:pStyle w:val="Heading3"/>
      </w:pPr>
      <w:r>
        <w:t>4.3 Usability Requirements</w:t>
      </w:r>
    </w:p>
    <w:p w:rsidR="00C379E5" w:rsidRDefault="00EB70E8">
      <w:r>
        <w:t>- User interface must be responsive and accessible (WCAG 2.1 compliant).</w:t>
      </w:r>
    </w:p>
    <w:p w:rsidR="00C379E5" w:rsidRDefault="00EB70E8">
      <w:pPr>
        <w:pStyle w:val="Heading3"/>
      </w:pPr>
      <w:r>
        <w:t>4.4 Availability</w:t>
      </w:r>
    </w:p>
    <w:p w:rsidR="00C379E5" w:rsidRDefault="00EB70E8">
      <w:r>
        <w:t>- The system must maintain 99.5% uptime.</w:t>
      </w:r>
    </w:p>
    <w:p w:rsidR="00C379E5" w:rsidRDefault="00EB70E8">
      <w:pPr>
        <w:pStyle w:val="Heading3"/>
      </w:pPr>
      <w:r>
        <w:t>4.5 Maintainability</w:t>
      </w:r>
    </w:p>
    <w:p w:rsidR="00C379E5" w:rsidRDefault="00EB70E8">
      <w:r>
        <w:t>- Code should follow SOLID principles.</w:t>
      </w:r>
      <w:r>
        <w:br/>
        <w:t>- Modules should be decoupled for easy updates.</w:t>
      </w:r>
    </w:p>
    <w:p w:rsidR="00C379E5" w:rsidRDefault="00EB70E8">
      <w:pPr>
        <w:pStyle w:val="Heading2"/>
      </w:pPr>
      <w:r>
        <w:t>5. Appendices</w:t>
      </w:r>
    </w:p>
    <w:p w:rsidR="00C379E5" w:rsidRDefault="00EB70E8">
      <w:pPr>
        <w:pStyle w:val="Heading3"/>
      </w:pPr>
      <w:r>
        <w:t>5.1 Assumptions and Dependencies</w:t>
      </w:r>
    </w:p>
    <w:p w:rsidR="00C379E5" w:rsidRDefault="00EB70E8">
      <w:r>
        <w:t>- Internet connection is available to all users.</w:t>
      </w:r>
      <w:r>
        <w:br/>
        <w:t>- Users have access to a modern web browser.</w:t>
      </w:r>
    </w:p>
    <w:p w:rsidR="00C379E5" w:rsidRDefault="00EB70E8">
      <w:pPr>
        <w:pStyle w:val="Heading3"/>
      </w:pPr>
      <w:r>
        <w:t>5.2 Future Enhancements</w:t>
      </w:r>
    </w:p>
    <w:p w:rsidR="00C379E5" w:rsidRDefault="00EB70E8">
      <w:r>
        <w:t>- Mobile app support</w:t>
      </w:r>
      <w:r>
        <w:br/>
        <w:t>- Multi-language support</w:t>
      </w:r>
      <w:r>
        <w:br/>
        <w:t>- AI-based product recommendations</w:t>
      </w:r>
    </w:p>
    <w:sectPr w:rsidR="00C379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670825">
    <w:abstractNumId w:val="8"/>
  </w:num>
  <w:num w:numId="2" w16cid:durableId="1906988194">
    <w:abstractNumId w:val="6"/>
  </w:num>
  <w:num w:numId="3" w16cid:durableId="1801217249">
    <w:abstractNumId w:val="5"/>
  </w:num>
  <w:num w:numId="4" w16cid:durableId="27723032">
    <w:abstractNumId w:val="4"/>
  </w:num>
  <w:num w:numId="5" w16cid:durableId="480199266">
    <w:abstractNumId w:val="7"/>
  </w:num>
  <w:num w:numId="6" w16cid:durableId="1614822176">
    <w:abstractNumId w:val="3"/>
  </w:num>
  <w:num w:numId="7" w16cid:durableId="1599173933">
    <w:abstractNumId w:val="2"/>
  </w:num>
  <w:num w:numId="8" w16cid:durableId="1570069386">
    <w:abstractNumId w:val="1"/>
  </w:num>
  <w:num w:numId="9" w16cid:durableId="98554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79E5"/>
    <w:rsid w:val="00CB0664"/>
    <w:rsid w:val="00EB70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6ADB1F1-CE65-2044-831D-E63EB11E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KAMALESHWARAN . K</cp:lastModifiedBy>
  <cp:revision>2</cp:revision>
  <dcterms:created xsi:type="dcterms:W3CDTF">2025-06-04T06:27:00Z</dcterms:created>
  <dcterms:modified xsi:type="dcterms:W3CDTF">2025-06-04T06:27:00Z</dcterms:modified>
  <cp:category/>
</cp:coreProperties>
</file>